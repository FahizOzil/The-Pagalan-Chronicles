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Requirements for The Pagalan Chronicles Series Page</w:t>
      </w:r>
    </w:p>
    <w:p>
      <w:pPr>
        <w:pStyle w:val="Heading2"/>
      </w:pPr>
      <w:r>
        <w:t>1. Maps for the Series Page</w:t>
      </w:r>
    </w:p>
    <w:p>
      <w:r>
        <w:t>- Do we already have the HD color maps of the Pagalan world ready for download?</w:t>
      </w:r>
    </w:p>
    <w:p>
      <w:r>
        <w:t>- If yes, can you please share the files (PDF, PNG, or JPG)?</w:t>
      </w:r>
    </w:p>
    <w:p>
      <w:r>
        <w:t>- If not yet created, should we design them in-house or hire a fantasy map illustrator?</w:t>
      </w:r>
    </w:p>
    <w:p>
      <w:pPr>
        <w:pStyle w:val="Heading2"/>
      </w:pPr>
      <w:r>
        <w:t>2. World of Pagalan Content</w:t>
      </w:r>
    </w:p>
    <w:p>
      <w:r>
        <w:t>- Can you provide a brief description of the Pagalan world (history, theme, geography)?</w:t>
      </w:r>
    </w:p>
    <w:p>
      <w:r>
        <w:t>- Do you have any character bios for the main heroes or villains?</w:t>
      </w:r>
    </w:p>
    <w:p>
      <w:r>
        <w:t>- Are there any specific regions, cities, or landmarks you’d like us to highlight on the site?</w:t>
      </w:r>
    </w:p>
    <w:p>
      <w:r>
        <w:t>- Please share the following details for key characters:</w:t>
      </w:r>
    </w:p>
    <w:p>
      <w:r>
        <w:t xml:space="preserve">  - Character name</w:t>
      </w:r>
    </w:p>
    <w:p>
      <w:r>
        <w:t xml:space="preserve">  - Role (e.g. hero, villain, guide, etc.)</w:t>
      </w:r>
    </w:p>
    <w:p>
      <w:r>
        <w:t xml:space="preserve">  - Description (personality, background, powers if any)</w:t>
      </w:r>
    </w:p>
    <w:p>
      <w:r>
        <w:t xml:space="preserve">  - Image (if available or preferred reference image)</w:t>
      </w:r>
    </w:p>
    <w:p>
      <w:pPr>
        <w:pStyle w:val="Heading2"/>
      </w:pPr>
      <w:r>
        <w:t>3. Book Content for the Series Page</w:t>
      </w:r>
    </w:p>
    <w:p>
      <w:r>
        <w:t>- Can we get short summaries/blurb texts for:</w:t>
      </w:r>
    </w:p>
    <w:p>
      <w:r>
        <w:t xml:space="preserve">  - Book 1: Searching for Morganuke’s Roots</w:t>
      </w:r>
    </w:p>
    <w:p>
      <w:r>
        <w:t xml:space="preserve">  - Book 2: Finding Denesthea</w:t>
      </w:r>
    </w:p>
    <w:p>
      <w:r>
        <w:t xml:space="preserve">  - Book 3: The Final Quest</w:t>
      </w:r>
    </w:p>
    <w:p>
      <w:r>
        <w:t>- Do you have final book cover images for each title?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